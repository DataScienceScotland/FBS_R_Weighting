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proofErr w:type="spellStart"/>
      <w:r w:rsidR="0076448A" w:rsidRPr="00C955CB">
        <w:rPr>
          <w:b/>
          <w:sz w:val="36"/>
        </w:rPr>
        <w:t>ReGenes</w:t>
      </w:r>
      <w:r w:rsidR="00F12A83">
        <w:rPr>
          <w:b/>
          <w:sz w:val="36"/>
        </w:rPr>
        <w:t>e</w:t>
      </w:r>
      <w:r w:rsidR="0076448A" w:rsidRPr="00C955CB">
        <w:rPr>
          <w:b/>
          <w:sz w:val="36"/>
        </w:rPr>
        <w:t>es</w:t>
      </w:r>
      <w:proofErr w:type="spellEnd"/>
    </w:p>
    <w:p w:rsidR="003B6D6B" w:rsidRDefault="003B6D6B" w:rsidP="0076448A">
      <w:pPr>
        <w:jc w:val="center"/>
        <w:rPr>
          <w:b/>
          <w:sz w:val="36"/>
        </w:rPr>
      </w:pPr>
    </w:p>
    <w:p w:rsidR="003B6D6B" w:rsidRDefault="003B6D6B" w:rsidP="003B6D6B">
      <w:pPr>
        <w:rPr>
          <w:b/>
          <w:sz w:val="36"/>
        </w:rPr>
      </w:pPr>
      <w:r>
        <w:rPr>
          <w:b/>
          <w:sz w:val="36"/>
        </w:rPr>
        <w:t>Running instructions:</w:t>
      </w:r>
    </w:p>
    <w:p w:rsidR="003B6D6B" w:rsidRDefault="003B6D6B" w:rsidP="003B6D6B">
      <w:pPr>
        <w:rPr>
          <w:b/>
          <w:sz w:val="36"/>
        </w:rPr>
      </w:pPr>
    </w:p>
    <w:p w:rsidR="003B6D6B" w:rsidRDefault="003B6D6B" w:rsidP="003B6D6B">
      <w:r>
        <w:t xml:space="preserve">Note: this will create weightings for two years, once for the </w:t>
      </w:r>
      <w:proofErr w:type="gramStart"/>
      <w:r>
        <w:t>new year’s</w:t>
      </w:r>
      <w:proofErr w:type="gramEnd"/>
      <w:r>
        <w:t xml:space="preserve">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rsidR="003B6D6B" w:rsidRDefault="003B6D6B" w:rsidP="003B6D6B"/>
    <w:p w:rsidR="00BE3698" w:rsidRDefault="00BE3698" w:rsidP="00BE3698">
      <w:pPr>
        <w:rPr>
          <w:rStyle w:val="IntenseReference"/>
        </w:rPr>
      </w:pPr>
      <w:proofErr w:type="spellStart"/>
      <w:r>
        <w:rPr>
          <w:rStyle w:val="IntenseReference"/>
        </w:rPr>
        <w:t>Gi</w:t>
      </w:r>
      <w:r w:rsidRPr="00BE3698">
        <w:rPr>
          <w:rStyle w:val="IntenseReference"/>
        </w:rPr>
        <w:t>thub</w:t>
      </w:r>
      <w:proofErr w:type="spellEnd"/>
      <w:r w:rsidRPr="00BE3698">
        <w:rPr>
          <w:rStyle w:val="IntenseReference"/>
        </w:rPr>
        <w:t xml:space="preserve"> </w:t>
      </w:r>
      <w:r>
        <w:rPr>
          <w:rStyle w:val="IntenseReference"/>
        </w:rPr>
        <w:t>Template Download</w:t>
      </w:r>
    </w:p>
    <w:p w:rsidR="00BE3698" w:rsidRDefault="00BE3698" w:rsidP="00BE3698">
      <w:pPr>
        <w:rPr>
          <w:rStyle w:val="IntenseReference"/>
        </w:rPr>
      </w:pPr>
    </w:p>
    <w:p w:rsidR="00BE3698" w:rsidRDefault="00BE3698" w:rsidP="00BE3698">
      <w:pPr>
        <w:rPr>
          <w:rStyle w:val="IntenseReference"/>
        </w:rPr>
      </w:pPr>
      <w:r>
        <w:t xml:space="preserve">The following assumes that you have Git and Git Bash installed and setup. 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rsidR="00BE3698" w:rsidRDefault="00BE3698" w:rsidP="00BE3698">
      <w:pPr>
        <w:rPr>
          <w:rStyle w:val="IntenseReference"/>
        </w:rPr>
      </w:pPr>
    </w:p>
    <w:p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 xml:space="preserve">the </w:t>
      </w:r>
      <w:proofErr w:type="spellStart"/>
      <w:r w:rsidRPr="00BE3698">
        <w:t>seerad</w:t>
      </w:r>
      <w:proofErr w:type="spellEnd"/>
      <w:r w:rsidRPr="00BE3698">
        <w:t>/</w:t>
      </w:r>
      <w:proofErr w:type="spellStart"/>
      <w:r w:rsidRPr="00BE3698">
        <w:t>fas</w:t>
      </w:r>
      <w:proofErr w:type="spellEnd"/>
      <w:r w:rsidRPr="00BE3698">
        <w:t>/</w:t>
      </w:r>
      <w:proofErr w:type="spellStart"/>
      <w:r w:rsidRPr="00BE3698">
        <w:t>raw_data</w:t>
      </w:r>
      <w:proofErr w:type="spellEnd"/>
      <w:r w:rsidRPr="00BE3698">
        <w:t>/</w:t>
      </w:r>
      <w:proofErr w:type="spellStart"/>
      <w:r w:rsidRPr="00BE3698">
        <w:t>prodYYYY</w:t>
      </w:r>
      <w:proofErr w:type="spellEnd"/>
      <w:r w:rsidRPr="00BE3698">
        <w:t xml:space="preserve"> folder</w:t>
      </w:r>
      <w:r>
        <w:t xml:space="preserve"> that you want to calculate weightings for.</w:t>
      </w:r>
    </w:p>
    <w:p w:rsidR="00BE3698" w:rsidRDefault="00BE3698" w:rsidP="00BE3698">
      <w:pPr>
        <w:pStyle w:val="ListParagraph"/>
        <w:numPr>
          <w:ilvl w:val="0"/>
          <w:numId w:val="22"/>
        </w:numPr>
      </w:pPr>
      <w:r>
        <w:t>Right click in the folder and choose Git Bash Here</w:t>
      </w:r>
    </w:p>
    <w:p w:rsidR="00BE3698" w:rsidRDefault="00BE3698" w:rsidP="00BE3698">
      <w:pPr>
        <w:pStyle w:val="ListParagraph"/>
        <w:numPr>
          <w:ilvl w:val="0"/>
          <w:numId w:val="22"/>
        </w:numPr>
      </w:pPr>
      <w:r>
        <w:t>Enter the command:</w:t>
      </w:r>
    </w:p>
    <w:p w:rsidR="00BE3698" w:rsidRDefault="00BE3698" w:rsidP="00BE3698">
      <w:pPr>
        <w:pStyle w:val="ListParagraph"/>
      </w:pPr>
      <w:r w:rsidRPr="00BE3698">
        <w:t xml:space="preserve">git clone </w:t>
      </w:r>
      <w:proofErr w:type="spellStart"/>
      <w:r w:rsidRPr="00BE3698">
        <w:t>git@github.com:D</w:t>
      </w:r>
      <w:r w:rsidR="00442A15">
        <w:t>ataScienceScotland</w:t>
      </w:r>
      <w:proofErr w:type="spellEnd"/>
      <w:r w:rsidRPr="00BE3698">
        <w:t>/</w:t>
      </w:r>
      <w:proofErr w:type="spellStart"/>
      <w:r w:rsidRPr="00BE3698">
        <w:t>FBS_R_Weighting.git</w:t>
      </w:r>
      <w:proofErr w:type="spellEnd"/>
    </w:p>
    <w:p w:rsidR="00BE3698" w:rsidRDefault="00BE3698" w:rsidP="00BE3698">
      <w:pPr>
        <w:pStyle w:val="ListParagraph"/>
      </w:pPr>
    </w:p>
    <w:p w:rsidR="003B6D6B" w:rsidRDefault="003B6D6B" w:rsidP="003B6D6B">
      <w:r>
        <w:t xml:space="preserve">A folder called </w:t>
      </w:r>
      <w:proofErr w:type="spellStart"/>
      <w:r w:rsidR="00BE3698">
        <w:rPr>
          <w:i/>
        </w:rPr>
        <w:t>FBS_R_Weighting</w:t>
      </w:r>
      <w:proofErr w:type="spellEnd"/>
      <w:r>
        <w:t xml:space="preserve"> should </w:t>
      </w:r>
      <w:r w:rsidR="00BE3698">
        <w:t xml:space="preserve">now </w:t>
      </w:r>
      <w:r>
        <w:t>exist. This folder should contain:</w:t>
      </w:r>
    </w:p>
    <w:p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rsidR="003B6D6B" w:rsidRDefault="003B6D6B" w:rsidP="003B6D6B">
      <w:pPr>
        <w:pStyle w:val="ListParagraph"/>
        <w:numPr>
          <w:ilvl w:val="0"/>
          <w:numId w:val="18"/>
        </w:numPr>
      </w:pPr>
      <w:r>
        <w:t xml:space="preserve">A SAS project called </w:t>
      </w:r>
      <w:r w:rsidRPr="003B6D6B">
        <w:rPr>
          <w:i/>
        </w:rPr>
        <w:t>FBS Calibration Totals</w:t>
      </w:r>
    </w:p>
    <w:p w:rsidR="003B6D6B" w:rsidRDefault="003B6D6B" w:rsidP="003B6D6B">
      <w:pPr>
        <w:pStyle w:val="ListParagraph"/>
        <w:numPr>
          <w:ilvl w:val="0"/>
          <w:numId w:val="18"/>
        </w:numPr>
      </w:pPr>
      <w:r>
        <w:t xml:space="preserve">A SAS project called </w:t>
      </w:r>
      <w:r w:rsidRPr="003B6D6B">
        <w:rPr>
          <w:i/>
        </w:rPr>
        <w:t>Load new weights</w:t>
      </w:r>
    </w:p>
    <w:p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rsidR="00BE3698" w:rsidRDefault="00BE3698" w:rsidP="003B6D6B">
      <w:pPr>
        <w:pStyle w:val="ListParagraph"/>
        <w:numPr>
          <w:ilvl w:val="0"/>
          <w:numId w:val="18"/>
        </w:numPr>
      </w:pPr>
      <w:r>
        <w:t>An “Inputs” folder.</w:t>
      </w:r>
    </w:p>
    <w:p w:rsidR="00BE3698" w:rsidRDefault="00BE3698" w:rsidP="00BE3698">
      <w:pPr>
        <w:pStyle w:val="ListParagraph"/>
        <w:numPr>
          <w:ilvl w:val="0"/>
          <w:numId w:val="18"/>
        </w:numPr>
      </w:pPr>
      <w:r>
        <w:t>An “Outputs” folder.</w:t>
      </w:r>
    </w:p>
    <w:p w:rsidR="00BE3698" w:rsidRDefault="00BE3698" w:rsidP="00BE3698">
      <w:pPr>
        <w:pStyle w:val="ListParagraph"/>
        <w:numPr>
          <w:ilvl w:val="0"/>
          <w:numId w:val="18"/>
        </w:numPr>
      </w:pPr>
      <w:r>
        <w:t>A couple of additional files used by R or Git – README, .</w:t>
      </w:r>
      <w:proofErr w:type="spellStart"/>
      <w:r>
        <w:t>gitignore</w:t>
      </w:r>
      <w:proofErr w:type="spellEnd"/>
      <w:r>
        <w:t>, .</w:t>
      </w:r>
      <w:proofErr w:type="spellStart"/>
      <w:r>
        <w:t>Rhistory</w:t>
      </w:r>
      <w:proofErr w:type="spellEnd"/>
      <w:r>
        <w:t xml:space="preserve">, </w:t>
      </w:r>
      <w:proofErr w:type="spellStart"/>
      <w:r>
        <w:t>FBS_R_Weighting.Rproj</w:t>
      </w:r>
      <w:proofErr w:type="spellEnd"/>
      <w:r>
        <w:t>. These can be ignored.</w:t>
      </w:r>
    </w:p>
    <w:p w:rsidR="00BE3698" w:rsidRDefault="00BE3698" w:rsidP="00BE3698"/>
    <w:p w:rsidR="00BE3698" w:rsidRDefault="00BE3698" w:rsidP="00BE3698">
      <w:r>
        <w:t xml:space="preserve">The inputs/outputs folders will each contain a “Placeholder” text file; these are not used – they only exist as </w:t>
      </w:r>
      <w:proofErr w:type="spellStart"/>
      <w:r>
        <w:t>Github</w:t>
      </w:r>
      <w:proofErr w:type="spellEnd"/>
      <w:r>
        <w:t xml:space="preserve"> ignores empty folders.</w:t>
      </w:r>
    </w:p>
    <w:p w:rsidR="003B6D6B" w:rsidRDefault="003B6D6B" w:rsidP="003B6D6B"/>
    <w:p w:rsidR="003B6D6B" w:rsidRDefault="003B6D6B" w:rsidP="003B6D6B">
      <w:r>
        <w:t>There may also be other files relating to QA and canvas lists. If any of the above are missing, copy and paste the previous year’s version into this folder, and update any dates as necessary.</w:t>
      </w:r>
    </w:p>
    <w:p w:rsidR="003B6D6B" w:rsidRDefault="003B6D6B" w:rsidP="003B6D6B"/>
    <w:p w:rsidR="003B6D6B" w:rsidRPr="003B6D6B" w:rsidRDefault="003B6D6B" w:rsidP="003B6D6B">
      <w:pPr>
        <w:rPr>
          <w:rStyle w:val="IntenseReference"/>
        </w:rPr>
      </w:pPr>
      <w:r w:rsidRPr="003B6D6B">
        <w:rPr>
          <w:rStyle w:val="IntenseReference"/>
        </w:rPr>
        <w:t>Creating census files</w:t>
      </w:r>
    </w:p>
    <w:p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rsidR="003B6D6B" w:rsidRDefault="003B6D6B" w:rsidP="003B6D6B">
      <w:pPr>
        <w:pStyle w:val="ListParagraph"/>
        <w:numPr>
          <w:ilvl w:val="0"/>
          <w:numId w:val="19"/>
        </w:numPr>
      </w:pPr>
      <w:r>
        <w:t>The “Total Link” and “Farm Census Link” tabs should automatically update.</w:t>
      </w:r>
    </w:p>
    <w:p w:rsidR="003B6D6B" w:rsidRDefault="003B6D6B" w:rsidP="003B6D6B">
      <w:pPr>
        <w:pStyle w:val="ListParagraph"/>
        <w:numPr>
          <w:ilvl w:val="0"/>
          <w:numId w:val="19"/>
        </w:numPr>
      </w:pPr>
      <w:r>
        <w:lastRenderedPageBreak/>
        <w:t xml:space="preserve">Copy the data from the Total Link tab into the </w:t>
      </w:r>
      <w:proofErr w:type="spellStart"/>
      <w:r>
        <w:t>CensusTotalsYYYY</w:t>
      </w:r>
      <w:proofErr w:type="spellEnd"/>
      <w:r>
        <w:t xml:space="preserve"> tab.</w:t>
      </w:r>
    </w:p>
    <w:p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w:t>
      </w:r>
      <w:r w:rsidR="00BE3698" w:rsidRPr="00BE3698">
        <w:rPr>
          <w:i/>
        </w:rPr>
        <w:t>Inputs</w:t>
      </w:r>
      <w:r w:rsidR="006C5C0A">
        <w:t xml:space="preserv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rsidR="003B6D6B" w:rsidRDefault="003B6D6B" w:rsidP="003B6D6B"/>
    <w:p w:rsidR="003B6D6B" w:rsidRPr="003B6D6B" w:rsidRDefault="003B6D6B" w:rsidP="003B6D6B">
      <w:pPr>
        <w:rPr>
          <w:rStyle w:val="IntenseReference"/>
        </w:rPr>
      </w:pPr>
      <w:r>
        <w:rPr>
          <w:rStyle w:val="IntenseReference"/>
        </w:rPr>
        <w:t>FBS Calibration Project</w:t>
      </w:r>
    </w:p>
    <w:p w:rsidR="003B6D6B" w:rsidRDefault="003B6D6B" w:rsidP="003B6D6B">
      <w:pPr>
        <w:pStyle w:val="ListParagraph"/>
        <w:numPr>
          <w:ilvl w:val="0"/>
          <w:numId w:val="20"/>
        </w:numPr>
      </w:pPr>
      <w:r>
        <w:t>Open the “FBS Calibration Totals” SAS project</w:t>
      </w:r>
    </w:p>
    <w:p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rsidR="003B6D6B" w:rsidRDefault="003B6D6B" w:rsidP="00775629">
      <w:pPr>
        <w:pStyle w:val="ListParagraph"/>
        <w:numPr>
          <w:ilvl w:val="0"/>
          <w:numId w:val="20"/>
        </w:numPr>
      </w:pPr>
      <w:r>
        <w:t>RUN Setup Work Area programme</w:t>
      </w:r>
    </w:p>
    <w:p w:rsidR="003B6D6B" w:rsidRDefault="003B6D6B" w:rsidP="003B6D6B">
      <w:pPr>
        <w:pStyle w:val="ListParagraph"/>
        <w:numPr>
          <w:ilvl w:val="0"/>
          <w:numId w:val="20"/>
        </w:numPr>
      </w:pPr>
      <w:r>
        <w:t>RUN Census Data programme.</w:t>
      </w:r>
    </w:p>
    <w:p w:rsidR="003B6D6B" w:rsidRDefault="003B6D6B" w:rsidP="003B6D6B">
      <w:pPr>
        <w:pStyle w:val="ListParagraph"/>
        <w:numPr>
          <w:ilvl w:val="0"/>
          <w:numId w:val="20"/>
        </w:numPr>
      </w:pPr>
      <w:r>
        <w:t>RUN Read in survey data programme.</w:t>
      </w:r>
    </w:p>
    <w:p w:rsidR="003B6D6B" w:rsidRDefault="003B6D6B" w:rsidP="003B6D6B">
      <w:pPr>
        <w:pStyle w:val="ListParagraph"/>
        <w:numPr>
          <w:ilvl w:val="0"/>
          <w:numId w:val="20"/>
        </w:numPr>
      </w:pPr>
      <w:r>
        <w:t>RUN Survey Data programme.</w:t>
      </w:r>
    </w:p>
    <w:p w:rsidR="003B6D6B" w:rsidRDefault="003B6D6B" w:rsidP="003B6D6B">
      <w:pPr>
        <w:pStyle w:val="ListParagraph"/>
        <w:numPr>
          <w:ilvl w:val="0"/>
          <w:numId w:val="20"/>
        </w:numPr>
      </w:pPr>
      <w:r>
        <w:t>RUN the Calibration Totals programme.</w:t>
      </w:r>
    </w:p>
    <w:p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r w:rsidR="00BE3698">
        <w:t xml:space="preserve"> in the Outputs folder</w:t>
      </w:r>
      <w:r>
        <w:t>.</w:t>
      </w:r>
    </w:p>
    <w:p w:rsidR="003B6D6B" w:rsidRDefault="003B6D6B" w:rsidP="003B6D6B"/>
    <w:p w:rsidR="003B6D6B" w:rsidRPr="003B6D6B" w:rsidRDefault="003B6D6B" w:rsidP="003B6D6B">
      <w:pPr>
        <w:rPr>
          <w:rStyle w:val="IntenseReference"/>
        </w:rPr>
      </w:pPr>
      <w:r>
        <w:rPr>
          <w:rStyle w:val="IntenseReference"/>
        </w:rPr>
        <w:t>R programme</w:t>
      </w:r>
    </w:p>
    <w:p w:rsidR="003B6D6B" w:rsidRDefault="003B6D6B" w:rsidP="003B6D6B">
      <w:r>
        <w:t xml:space="preserve">In R studio, RUN the </w:t>
      </w:r>
      <w:proofErr w:type="spellStart"/>
      <w:r>
        <w:t>FBSWTYYYY.R</w:t>
      </w:r>
      <w:proofErr w:type="spellEnd"/>
      <w:r>
        <w:t xml:space="preserve"> file</w:t>
      </w:r>
      <w:r w:rsidR="00BE3698">
        <w:t xml:space="preserve"> (found in the Outputs folder)</w:t>
      </w:r>
      <w:r>
        <w:t>. This will produce FBSWTYYYY.csv and FBSWTYYYY_Histogram.pdf</w:t>
      </w:r>
      <w:r w:rsidR="00BD7520">
        <w:t xml:space="preserve"> in the Outputs folder</w:t>
      </w:r>
      <w:r>
        <w:t>.</w:t>
      </w:r>
    </w:p>
    <w:p w:rsidR="00CD14EC" w:rsidRDefault="00CD14EC" w:rsidP="003B6D6B"/>
    <w:p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rsidR="003B6D6B" w:rsidRDefault="003B6D6B" w:rsidP="003B6D6B"/>
    <w:p w:rsidR="003B6D6B" w:rsidRDefault="003B6D6B" w:rsidP="003B6D6B">
      <w:r>
        <w:t xml:space="preserve">In FBSWTYYYY.csv, the variable </w:t>
      </w:r>
      <w:proofErr w:type="spellStart"/>
      <w:r>
        <w:t>fbswt</w:t>
      </w:r>
      <w:proofErr w:type="spellEnd"/>
      <w:r>
        <w:t xml:space="preserve"> are the individual weights assigned to each farm.</w:t>
      </w:r>
    </w:p>
    <w:p w:rsidR="003B6D6B" w:rsidRDefault="003B6D6B" w:rsidP="003B6D6B"/>
    <w:p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rsidR="003B6D6B" w:rsidRDefault="003B6D6B" w:rsidP="003B6D6B"/>
    <w:p w:rsidR="003B6D6B" w:rsidRPr="003B6D6B" w:rsidRDefault="003B6D6B" w:rsidP="003B6D6B">
      <w:pPr>
        <w:rPr>
          <w:rStyle w:val="IntenseReference"/>
        </w:rPr>
      </w:pPr>
      <w:r w:rsidRPr="003B6D6B">
        <w:rPr>
          <w:rStyle w:val="IntenseReference"/>
        </w:rPr>
        <w:t>Load new weights</w:t>
      </w:r>
    </w:p>
    <w:p w:rsidR="003B6D6B" w:rsidRDefault="00D31CC4" w:rsidP="003B6D6B">
      <w:r>
        <w:t>Use the “Load new weights” SAS project</w:t>
      </w:r>
      <w:r w:rsidR="003B6D6B">
        <w:t xml:space="preserve"> to import the weights file into SAS.</w:t>
      </w:r>
    </w:p>
    <w:p w:rsidR="003B6D6B" w:rsidRDefault="003B6D6B" w:rsidP="003B6D6B">
      <w:pPr>
        <w:pStyle w:val="ListParagraph"/>
        <w:numPr>
          <w:ilvl w:val="0"/>
          <w:numId w:val="21"/>
        </w:numPr>
      </w:pPr>
      <w:r>
        <w:t xml:space="preserve">Update the </w:t>
      </w:r>
      <w:proofErr w:type="spellStart"/>
      <w:r>
        <w:t>datayear</w:t>
      </w:r>
      <w:proofErr w:type="spellEnd"/>
      <w:r>
        <w:t xml:space="preserve"> in </w:t>
      </w:r>
      <w:proofErr w:type="spellStart"/>
      <w:r>
        <w:t>Prog</w:t>
      </w:r>
      <w:proofErr w:type="spellEnd"/>
      <w:r>
        <w:t>. 1.</w:t>
      </w:r>
    </w:p>
    <w:p w:rsidR="003B6D6B" w:rsidRDefault="003B6D6B" w:rsidP="003B6D6B">
      <w:pPr>
        <w:pStyle w:val="ListParagraph"/>
        <w:numPr>
          <w:ilvl w:val="0"/>
          <w:numId w:val="21"/>
        </w:numPr>
      </w:pPr>
      <w:r>
        <w:t xml:space="preserve">Run </w:t>
      </w:r>
      <w:proofErr w:type="spellStart"/>
      <w:r>
        <w:t>Prog</w:t>
      </w:r>
      <w:proofErr w:type="spellEnd"/>
      <w:r>
        <w:t>. 1.</w:t>
      </w:r>
    </w:p>
    <w:p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rsidR="003B6D6B" w:rsidRDefault="003B6D6B" w:rsidP="003B6D6B">
      <w:pPr>
        <w:pStyle w:val="ListParagraph"/>
        <w:numPr>
          <w:ilvl w:val="0"/>
          <w:numId w:val="21"/>
        </w:numPr>
      </w:pPr>
      <w:r>
        <w:t xml:space="preserve">If happy, run </w:t>
      </w:r>
      <w:proofErr w:type="spellStart"/>
      <w:r>
        <w:t>Prog</w:t>
      </w:r>
      <w:proofErr w:type="spellEnd"/>
      <w:r>
        <w:t>. 2. This will overwrite the weights file in the SAS Library.</w:t>
      </w:r>
    </w:p>
    <w:p w:rsidR="003B6D6B" w:rsidRPr="00BD7520" w:rsidRDefault="003B6D6B" w:rsidP="00CE586A">
      <w:pPr>
        <w:pStyle w:val="ListParagraph"/>
        <w:numPr>
          <w:ilvl w:val="0"/>
          <w:numId w:val="21"/>
        </w:numPr>
        <w:rPr>
          <w:b/>
          <w:sz w:val="32"/>
        </w:rPr>
      </w:pPr>
      <w:bookmarkStart w:id="0" w:name="_GoBack"/>
      <w:bookmarkEnd w:id="0"/>
      <w:r>
        <w:t xml:space="preserve">Run </w:t>
      </w:r>
      <w:proofErr w:type="spellStart"/>
      <w:r>
        <w:t>Prog</w:t>
      </w:r>
      <w:proofErr w:type="spellEnd"/>
      <w:r>
        <w:t xml:space="preserve">. 3, which will create some of the datasets stored in the </w:t>
      </w:r>
      <w:proofErr w:type="spellStart"/>
      <w:r>
        <w:t>agstemp</w:t>
      </w:r>
      <w:proofErr w:type="spellEnd"/>
      <w:r>
        <w:t xml:space="preserve"> library.</w:t>
      </w:r>
      <w:r w:rsidRPr="00BD7520">
        <w:rPr>
          <w:b/>
          <w:sz w:val="32"/>
        </w:rPr>
        <w:br w:type="page"/>
      </w:r>
    </w:p>
    <w:p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w:t>
      </w:r>
      <w:r w:rsidR="00D31CC4" w:rsidRPr="00BD7520">
        <w:rPr>
          <w:b/>
          <w:color w:val="FF0000"/>
          <w:sz w:val="32"/>
        </w:rPr>
        <w:t xml:space="preserve"> in December 2022</w:t>
      </w:r>
      <w:r w:rsidR="00BD7520" w:rsidRPr="00BD7520">
        <w:rPr>
          <w:b/>
          <w:color w:val="FF0000"/>
          <w:sz w:val="32"/>
        </w:rPr>
        <w:t xml:space="preserve"> by the Running Instructions above).</w:t>
      </w:r>
    </w:p>
    <w:p w:rsidR="0076448A" w:rsidRDefault="0076448A" w:rsidP="0076448A">
      <w:pPr>
        <w:jc w:val="center"/>
        <w:rPr>
          <w:b/>
          <w:sz w:val="32"/>
        </w:rPr>
      </w:pPr>
    </w:p>
    <w:p w:rsidR="0076448A" w:rsidRPr="00C955CB" w:rsidRDefault="00C955CB" w:rsidP="0076448A">
      <w:pPr>
        <w:rPr>
          <w:b/>
          <w:u w:val="single"/>
        </w:rPr>
      </w:pPr>
      <w:r w:rsidRPr="00C955CB">
        <w:rPr>
          <w:b/>
          <w:u w:val="single"/>
        </w:rPr>
        <w:t>Background</w:t>
      </w:r>
    </w:p>
    <w:p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rsidR="0076448A" w:rsidRDefault="0076448A" w:rsidP="0076448A"/>
    <w:p w:rsidR="0076448A" w:rsidRPr="0076448A" w:rsidRDefault="0076448A" w:rsidP="0076448A">
      <w:pPr>
        <w:rPr>
          <w:b/>
        </w:rPr>
      </w:pPr>
      <w:r w:rsidRPr="0076448A">
        <w:rPr>
          <w:b/>
        </w:rPr>
        <w:t>Reason for project:</w:t>
      </w:r>
    </w:p>
    <w:p w:rsidR="00DF2D26" w:rsidRDefault="00DF2D26" w:rsidP="0076448A">
      <w:r>
        <w:t xml:space="preserve">As the FBS is voluntary the sample has become more unrepresentative of the population over the previous few years. </w:t>
      </w:r>
    </w:p>
    <w:p w:rsidR="00DF2D26" w:rsidRDefault="00DF2D26" w:rsidP="0076448A"/>
    <w:p w:rsidR="00DF2D26" w:rsidRDefault="00DF2D26" w:rsidP="0076448A">
      <w:r>
        <w:t>The old weighting method was based on calculating weights for groupings by type, tenure and size. The weight values were then applied in SAS using the ‘weight’ function.</w:t>
      </w:r>
    </w:p>
    <w:p w:rsidR="00DF2D26" w:rsidRDefault="00DF2D26" w:rsidP="0076448A"/>
    <w:p w:rsidR="0076448A" w:rsidRDefault="00DF2D26" w:rsidP="0076448A">
      <w:r>
        <w:t>This way of applying grouped weights and the unrepresentativeness of the sample caused the data from some small farms to be given too much weight.</w:t>
      </w:r>
    </w:p>
    <w:p w:rsidR="00DF2D26" w:rsidRDefault="00DF2D26" w:rsidP="0076448A"/>
    <w:p w:rsidR="00DF2D26" w:rsidRDefault="00DF2D26" w:rsidP="0076448A"/>
    <w:p w:rsidR="00DF2D26" w:rsidRDefault="00DF2D26" w:rsidP="0076448A">
      <w:pPr>
        <w:rPr>
          <w:b/>
        </w:rPr>
      </w:pPr>
      <w:r w:rsidRPr="00DF2D26">
        <w:rPr>
          <w:b/>
        </w:rPr>
        <w:t>ONS Review</w:t>
      </w:r>
      <w:r>
        <w:rPr>
          <w:b/>
        </w:rPr>
        <w:t xml:space="preserve"> (July 2018)</w:t>
      </w:r>
      <w:r w:rsidRPr="00DF2D26">
        <w:rPr>
          <w:b/>
        </w:rPr>
        <w:t>:</w:t>
      </w:r>
    </w:p>
    <w:p w:rsidR="007C4B19" w:rsidRDefault="00DF2D26" w:rsidP="0076448A">
      <w:proofErr w:type="spellStart"/>
      <w:r>
        <w:t>RESAS</w:t>
      </w:r>
      <w:proofErr w:type="spellEnd"/>
      <w:r>
        <w:t xml:space="preserve">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rsidR="00DF2D26" w:rsidRDefault="00DF2D26" w:rsidP="0076448A"/>
    <w:p w:rsidR="007C4B19" w:rsidRDefault="007C4B19" w:rsidP="0076448A">
      <w:r>
        <w:t xml:space="preserve">Report – </w:t>
      </w:r>
      <w:proofErr w:type="spellStart"/>
      <w:r>
        <w:t>A25054086</w:t>
      </w:r>
      <w:proofErr w:type="spellEnd"/>
    </w:p>
    <w:p w:rsidR="007C4B19" w:rsidRDefault="007C4B19" w:rsidP="0076448A">
      <w:r>
        <w:t xml:space="preserve">Data – </w:t>
      </w:r>
      <w:proofErr w:type="spellStart"/>
      <w:r>
        <w:t>A25054099</w:t>
      </w:r>
      <w:proofErr w:type="spellEnd"/>
    </w:p>
    <w:p w:rsidR="007E7E51" w:rsidRDefault="007E7E51" w:rsidP="0076448A"/>
    <w:p w:rsidR="007E7E51" w:rsidRDefault="007E7E51" w:rsidP="0076448A"/>
    <w:p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rsidR="007E7E51" w:rsidRDefault="00B30DC4" w:rsidP="0076448A">
      <w:proofErr w:type="spellStart"/>
      <w:r>
        <w:t>RESAS</w:t>
      </w:r>
      <w:proofErr w:type="spellEnd"/>
      <w:r>
        <w:t xml:space="preserve"> </w:t>
      </w:r>
      <w:r w:rsidR="007C4B19">
        <w:t>asked SG statisticians</w:t>
      </w:r>
      <w:r>
        <w:t xml:space="preserve"> to suggest alternative weighting methods that would be appropriate for this sample.</w:t>
      </w:r>
    </w:p>
    <w:p w:rsidR="00B30DC4" w:rsidRDefault="00B30DC4" w:rsidP="0076448A"/>
    <w:p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rsidR="007C4B19" w:rsidRDefault="007C4B19" w:rsidP="0076448A"/>
    <w:p w:rsidR="00B30DC4" w:rsidRDefault="007C4B19" w:rsidP="0076448A">
      <w:r>
        <w:t xml:space="preserve">New method proposal – </w:t>
      </w:r>
      <w:proofErr w:type="spellStart"/>
      <w:r>
        <w:t>A25054236</w:t>
      </w:r>
      <w:proofErr w:type="spellEnd"/>
      <w:r>
        <w:t xml:space="preserve"> </w:t>
      </w:r>
    </w:p>
    <w:p w:rsidR="00AC2588" w:rsidRDefault="00AC2588" w:rsidP="0076448A"/>
    <w:p w:rsidR="00143C06" w:rsidRDefault="00143C06"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AC2588" w:rsidRPr="00AC2588" w:rsidRDefault="00AC2588" w:rsidP="0076448A">
      <w:pPr>
        <w:rPr>
          <w:b/>
        </w:rPr>
      </w:pPr>
      <w:r w:rsidRPr="00AC2588">
        <w:rPr>
          <w:b/>
        </w:rPr>
        <w:t>Further developments to the model (October 2018 – January 2019):</w:t>
      </w:r>
    </w:p>
    <w:p w:rsidR="00AC2588" w:rsidRDefault="0018017F" w:rsidP="0076448A">
      <w:proofErr w:type="spellStart"/>
      <w:r>
        <w:lastRenderedPageBreak/>
        <w:t>RESAS</w:t>
      </w:r>
      <w:proofErr w:type="spellEnd"/>
      <w:r>
        <w:t xml:space="preserve">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rsidR="0018017F" w:rsidRDefault="0018017F" w:rsidP="0076448A"/>
    <w:p w:rsidR="007C4B19" w:rsidRPr="007C4B19" w:rsidRDefault="007C4B19" w:rsidP="0076448A">
      <w:r w:rsidRPr="007C4B19">
        <w:t xml:space="preserve">Different model tests – </w:t>
      </w:r>
      <w:proofErr w:type="spellStart"/>
      <w:r w:rsidRPr="007C4B19">
        <w:t>A25054359</w:t>
      </w:r>
      <w:proofErr w:type="spellEnd"/>
    </w:p>
    <w:p w:rsidR="007C4B19" w:rsidRPr="007C4B19" w:rsidRDefault="007C4B19" w:rsidP="0076448A">
      <w:r w:rsidRPr="007C4B19">
        <w:t xml:space="preserve">Comparison of different weights – </w:t>
      </w:r>
      <w:proofErr w:type="spellStart"/>
      <w:r w:rsidRPr="007C4B19">
        <w:t>A25054408</w:t>
      </w:r>
      <w:proofErr w:type="spellEnd"/>
    </w:p>
    <w:p w:rsidR="007C4B19" w:rsidRDefault="007C4B19" w:rsidP="0076448A">
      <w:r w:rsidRPr="007C4B19">
        <w:t xml:space="preserve">Weights type tenure compare – </w:t>
      </w:r>
      <w:proofErr w:type="spellStart"/>
      <w:r w:rsidRPr="007C4B19">
        <w:t>A25054419</w:t>
      </w:r>
      <w:proofErr w:type="spellEnd"/>
    </w:p>
    <w:p w:rsidR="007C4B19" w:rsidRPr="007C4B19" w:rsidRDefault="007C4B19" w:rsidP="0076448A"/>
    <w:p w:rsidR="00143C06" w:rsidRDefault="00143C06" w:rsidP="0076448A"/>
    <w:p w:rsidR="00143C06" w:rsidRDefault="00B4689E" w:rsidP="0076448A">
      <w:r>
        <w:t>During this process we came across an issue where the model was using the wrong area for potatoes. This was updated and so in the weights comparison spreadsheet there is a value for updated potato weight.</w:t>
      </w:r>
    </w:p>
    <w:p w:rsidR="00B4689E" w:rsidRDefault="00B4689E" w:rsidP="0076448A"/>
    <w:p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rsidR="00866D3E" w:rsidRDefault="00866D3E" w:rsidP="0076448A"/>
    <w:p w:rsidR="00866D3E" w:rsidRDefault="00866D3E" w:rsidP="0076448A">
      <w:r>
        <w:t>(Potential idea for future could be to look in to the potatoes issue more and see if the model can be improved on).</w:t>
      </w:r>
    </w:p>
    <w:p w:rsidR="00B4689E" w:rsidRDefault="00B4689E" w:rsidP="0076448A"/>
    <w:p w:rsidR="00143C06" w:rsidRDefault="00143C06" w:rsidP="0076448A">
      <w:pPr>
        <w:rPr>
          <w:b/>
        </w:rPr>
      </w:pPr>
      <w:r w:rsidRPr="00143C06">
        <w:rPr>
          <w:b/>
        </w:rPr>
        <w:t>Second ONS Review (January 2019):</w:t>
      </w:r>
    </w:p>
    <w:p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proofErr w:type="spellStart"/>
      <w:r w:rsidR="004B0886">
        <w:t>RESAS</w:t>
      </w:r>
      <w:proofErr w:type="spellEnd"/>
      <w:r w:rsidR="004B0886">
        <w:t xml:space="preserve">’ response to </w:t>
      </w:r>
      <w:r w:rsidR="00445999">
        <w:t xml:space="preserve">the ONS review are in </w:t>
      </w:r>
      <w:proofErr w:type="spellStart"/>
      <w:r w:rsidR="00445999">
        <w:t>eRDM</w:t>
      </w:r>
      <w:proofErr w:type="spellEnd"/>
      <w:r w:rsidR="004B0886">
        <w:t>.</w:t>
      </w:r>
    </w:p>
    <w:p w:rsidR="00AC2588" w:rsidRDefault="00AC2588" w:rsidP="0076448A"/>
    <w:p w:rsidR="00445999" w:rsidRDefault="00445999" w:rsidP="0076448A">
      <w:r>
        <w:t xml:space="preserve">Data – </w:t>
      </w:r>
      <w:proofErr w:type="spellStart"/>
      <w:r>
        <w:t>A25054461</w:t>
      </w:r>
      <w:proofErr w:type="spellEnd"/>
    </w:p>
    <w:p w:rsidR="00445999" w:rsidRDefault="00445999" w:rsidP="0076448A">
      <w:r>
        <w:t xml:space="preserve">Report – </w:t>
      </w:r>
      <w:proofErr w:type="spellStart"/>
      <w:r>
        <w:t>A25054520</w:t>
      </w:r>
      <w:proofErr w:type="spellEnd"/>
    </w:p>
    <w:p w:rsidR="00445999" w:rsidRDefault="00445999" w:rsidP="0076448A">
      <w:r>
        <w:t xml:space="preserve">Further comments – </w:t>
      </w:r>
      <w:proofErr w:type="spellStart"/>
      <w:r>
        <w:t>A25056326</w:t>
      </w:r>
      <w:proofErr w:type="spellEnd"/>
    </w:p>
    <w:p w:rsidR="00445999" w:rsidRDefault="00445999" w:rsidP="0076448A">
      <w:proofErr w:type="spellStart"/>
      <w:r>
        <w:t>RESAS</w:t>
      </w:r>
      <w:proofErr w:type="spellEnd"/>
      <w:r>
        <w:t xml:space="preserve"> response – </w:t>
      </w:r>
      <w:proofErr w:type="spellStart"/>
      <w:r>
        <w:t>A25056367</w:t>
      </w:r>
      <w:proofErr w:type="spellEnd"/>
    </w:p>
    <w:p w:rsidR="00445999" w:rsidRDefault="00445999" w:rsidP="0076448A"/>
    <w:p w:rsidR="00E70489" w:rsidRDefault="00E70489" w:rsidP="0076448A"/>
    <w:p w:rsidR="00E70489" w:rsidRDefault="00E70489" w:rsidP="0076448A">
      <w:pPr>
        <w:rPr>
          <w:b/>
        </w:rPr>
      </w:pPr>
      <w:r w:rsidRPr="00E70489">
        <w:rPr>
          <w:b/>
        </w:rPr>
        <w:t>Final model (February 2019):</w:t>
      </w:r>
    </w:p>
    <w:p w:rsidR="00E70489" w:rsidRDefault="00E70489" w:rsidP="0076448A">
      <w:r>
        <w:t>The final model that was used in the 2017-18 FBI publication was:</w:t>
      </w:r>
    </w:p>
    <w:p w:rsidR="00E70489" w:rsidRDefault="00E70489" w:rsidP="0076448A"/>
    <w:p w:rsidR="00E70489" w:rsidRDefault="00E70489" w:rsidP="00E70489">
      <w:pPr>
        <w:rPr>
          <w:rFonts w:ascii="Calibri" w:hAnsi="Calibri"/>
          <w:color w:val="44546A"/>
          <w:szCs w:val="24"/>
        </w:rPr>
      </w:pPr>
      <w:proofErr w:type="gramStart"/>
      <w:r>
        <w:rPr>
          <w:rFonts w:ascii="Courier New" w:hAnsi="Courier New" w:cs="Courier New"/>
          <w:color w:val="000000"/>
          <w:shd w:val="clear" w:color="auto" w:fill="FFFFFF"/>
        </w:rPr>
        <w:t>type</w:t>
      </w:r>
      <w:proofErr w:type="gramEnd"/>
      <w:r>
        <w:rPr>
          <w:rFonts w:ascii="Courier New" w:hAnsi="Courier New" w:cs="Courier New"/>
          <w:color w:val="000000"/>
          <w:shd w:val="clear" w:color="auto" w:fill="FFFFFF"/>
        </w:rPr>
        <w:t xml:space="preserv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rsidR="00E70489" w:rsidRDefault="00E70489" w:rsidP="0076448A"/>
    <w:p w:rsidR="00E70489" w:rsidRDefault="00E70489" w:rsidP="0076448A">
      <w:r>
        <w:t xml:space="preserve">Published figures were back-dated six years (2012-13 to 2017-18) using the new weights model. </w:t>
      </w:r>
    </w:p>
    <w:p w:rsidR="00E70489" w:rsidRDefault="00E70489" w:rsidP="0076448A"/>
    <w:p w:rsidR="00E70489" w:rsidRDefault="00E70489" w:rsidP="0076448A">
      <w:r>
        <w:t>New weights were calculated back to 2009-10 to allow for AUK data to be revised.</w:t>
      </w:r>
    </w:p>
    <w:p w:rsidR="00E70489" w:rsidRDefault="00E70489" w:rsidP="0076448A"/>
    <w:p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rsidR="003B6D6B" w:rsidRDefault="003B6D6B" w:rsidP="0076448A">
      <w:pPr>
        <w:rPr>
          <w:b/>
          <w:u w:val="single"/>
        </w:rPr>
      </w:pPr>
    </w:p>
    <w:p w:rsidR="003B6D6B" w:rsidRDefault="003B6D6B" w:rsidP="0076448A">
      <w:pPr>
        <w:rPr>
          <w:b/>
          <w:u w:val="single"/>
        </w:rPr>
      </w:pPr>
    </w:p>
    <w:p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rsidR="005B46FB" w:rsidRDefault="005B46FB" w:rsidP="0076448A">
      <w:pPr>
        <w:rPr>
          <w:b/>
          <w:u w:val="single"/>
        </w:rPr>
      </w:pPr>
    </w:p>
    <w:p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w:t>
      </w:r>
      <w:proofErr w:type="gramStart"/>
      <w:r w:rsidRPr="005B46FB">
        <w:t xml:space="preserve">new </w:t>
      </w:r>
      <w:r w:rsidR="00445999" w:rsidRPr="005B46FB">
        <w:t>year’s</w:t>
      </w:r>
      <w:proofErr w:type="gramEnd"/>
      <w:r w:rsidRPr="005B46FB">
        <w:t xml:space="preserve"> data and once for the previous years revised data.</w:t>
      </w:r>
    </w:p>
    <w:p w:rsidR="00C955CB" w:rsidRDefault="00C955CB" w:rsidP="0076448A"/>
    <w:p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rsidR="00143343" w:rsidRDefault="00143343" w:rsidP="00143343"/>
    <w:p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rsidR="009354E7" w:rsidRDefault="009354E7" w:rsidP="0076448A"/>
    <w:p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w:t>
      </w:r>
      <w:proofErr w:type="spellStart"/>
      <w:r>
        <w:t>Prog</w:t>
      </w:r>
      <w:proofErr w:type="spellEnd"/>
      <w:r>
        <w:t xml:space="preserve">. 0 and run </w:t>
      </w:r>
      <w:proofErr w:type="spellStart"/>
      <w:r>
        <w:t>Progs</w:t>
      </w:r>
      <w:proofErr w:type="spellEnd"/>
      <w:r>
        <w:t xml:space="preserve">.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rsidR="009354E7" w:rsidRDefault="009354E7" w:rsidP="0076448A"/>
    <w:p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rsidR="009354E7" w:rsidRDefault="009354E7" w:rsidP="0076448A"/>
    <w:p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rsidR="009354E7" w:rsidRDefault="009354E7" w:rsidP="009354E7">
      <w:pPr>
        <w:pStyle w:val="ListParagraph"/>
      </w:pPr>
    </w:p>
    <w:p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rsidR="00D2564B" w:rsidRDefault="00D2564B" w:rsidP="00D2564B"/>
    <w:p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rsidR="00D2564B" w:rsidRDefault="00D2564B" w:rsidP="00D2564B"/>
    <w:p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rsidR="009C1CE7" w:rsidRDefault="009C1CE7" w:rsidP="009C1CE7"/>
    <w:p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rsidR="009C1CE7" w:rsidRDefault="009C1CE7" w:rsidP="009C1CE7"/>
    <w:p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rsidR="00F12A83" w:rsidRDefault="00F12A83" w:rsidP="00F12A83"/>
    <w:p w:rsidR="00F12A83" w:rsidRDefault="00F12A83" w:rsidP="00C31A09">
      <w:pPr>
        <w:pStyle w:val="ListParagraph"/>
        <w:numPr>
          <w:ilvl w:val="0"/>
          <w:numId w:val="7"/>
        </w:numPr>
      </w:pPr>
      <w:r>
        <w:lastRenderedPageBreak/>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rsidR="00266062" w:rsidRDefault="00266062" w:rsidP="00266062"/>
    <w:p w:rsidR="00266062" w:rsidRDefault="00266062" w:rsidP="00266062">
      <w:pPr>
        <w:pStyle w:val="ListParagraph"/>
        <w:numPr>
          <w:ilvl w:val="0"/>
          <w:numId w:val="7"/>
        </w:numPr>
      </w:pPr>
      <w:r>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rsidR="00266062" w:rsidRDefault="00266062" w:rsidP="00266062"/>
    <w:p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rsidR="00266062" w:rsidRDefault="00266062" w:rsidP="00266062"/>
    <w:p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rsidR="00266062" w:rsidRDefault="00266062" w:rsidP="00266062"/>
    <w:p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rsidR="00583E8C" w:rsidRDefault="00583E8C" w:rsidP="00583E8C">
      <w:pPr>
        <w:rPr>
          <w:b/>
        </w:rPr>
      </w:pPr>
    </w:p>
    <w:p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rsidR="002C746F" w:rsidRPr="00583E8C" w:rsidRDefault="002C746F" w:rsidP="00583E8C">
      <w:pPr>
        <w:pStyle w:val="ListParagraph"/>
        <w:numPr>
          <w:ilvl w:val="0"/>
          <w:numId w:val="7"/>
        </w:numPr>
        <w:rPr>
          <w:b/>
        </w:rPr>
      </w:pPr>
      <w:r>
        <w:t>At this point repeat above for the second sampyear.</w:t>
      </w:r>
    </w:p>
    <w:p w:rsidR="00583E8C" w:rsidRDefault="00583E8C" w:rsidP="00583E8C">
      <w:pPr>
        <w:rPr>
          <w:b/>
        </w:rPr>
      </w:pPr>
    </w:p>
    <w:p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rsidR="00583E8C" w:rsidRDefault="00583E8C" w:rsidP="00583E8C">
      <w:pPr>
        <w:rPr>
          <w:b/>
        </w:rPr>
      </w:pPr>
    </w:p>
    <w:p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rsidR="00F12A83" w:rsidRDefault="00F12A83" w:rsidP="00F12A83"/>
    <w:p w:rsidR="009354E7" w:rsidRDefault="009354E7"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354E7" w:rsidRDefault="005B46FB" w:rsidP="0076448A">
      <w:r>
        <w:t xml:space="preserve">The table below was provided with the initial model proposed </w:t>
      </w:r>
      <w:r w:rsidR="00445999">
        <w:t xml:space="preserve">by SG statisticians </w:t>
      </w:r>
      <w:r>
        <w:t>and is helpful for explaining each step of the process.</w:t>
      </w:r>
    </w:p>
    <w:p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Outputs</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SAS Processes</w:t>
            </w:r>
          </w:p>
          <w:p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rFonts w:ascii="Courier New" w:hAnsi="Courier New" w:cs="Courier New"/>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Setup Work </w:t>
            </w:r>
            <w:proofErr w:type="spellStart"/>
            <w:r>
              <w:rPr>
                <w:b/>
              </w:rPr>
              <w:t>Area.sas</w:t>
            </w:r>
            <w:proofErr w:type="spellEnd"/>
          </w:p>
          <w:p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b/>
              </w:rPr>
            </w:pPr>
            <w:r>
              <w:rPr>
                <w:b/>
              </w:rPr>
              <w:t>farmcensus.csv</w:t>
            </w:r>
          </w:p>
          <w:p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b/>
              </w:rPr>
            </w:pPr>
            <w:r>
              <w:rPr>
                <w:b/>
              </w:rPr>
              <w:t xml:space="preserve">Census </w:t>
            </w:r>
            <w:proofErr w:type="spellStart"/>
            <w:r>
              <w:rPr>
                <w:b/>
              </w:rPr>
              <w:t>Data.sas</w:t>
            </w:r>
            <w:proofErr w:type="spellEnd"/>
          </w:p>
          <w:p w:rsidR="005B46FB" w:rsidRDefault="005B46FB">
            <w:r>
              <w:t>Import census data</w:t>
            </w:r>
          </w:p>
          <w:p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work.census</w:t>
            </w:r>
            <w:proofErr w:type="spellEnd"/>
          </w:p>
          <w:p w:rsidR="005B46FB" w:rsidRDefault="005B46FB">
            <w:pPr>
              <w:rPr>
                <w:rFonts w:asciiTheme="minorHAnsi" w:hAnsiTheme="minorHAnsi" w:cstheme="minorBidi"/>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fbsdata.csv</w:t>
            </w:r>
          </w:p>
          <w:p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Survey </w:t>
            </w:r>
            <w:proofErr w:type="spellStart"/>
            <w:r>
              <w:rPr>
                <w:b/>
              </w:rPr>
              <w:t>Data.sas</w:t>
            </w:r>
            <w:proofErr w:type="spellEnd"/>
          </w:p>
          <w:p w:rsidR="005B46FB" w:rsidRDefault="005B46FB">
            <w:r>
              <w:t>Import survey data</w:t>
            </w:r>
          </w:p>
          <w:p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rsidR="005B46FB" w:rsidRDefault="005B46FB">
            <w:r>
              <w:t>Determine cross-group samples sizes</w:t>
            </w:r>
          </w:p>
          <w:p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work.survey1</w:t>
            </w:r>
            <w:proofErr w:type="spellEnd"/>
          </w:p>
          <w:p w:rsidR="005B46FB" w:rsidRDefault="005B46FB">
            <w:pPr>
              <w:rPr>
                <w:rFonts w:asciiTheme="minorHAnsi" w:hAnsiTheme="minorHAnsi" w:cstheme="minorBidi"/>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Calibration </w:t>
            </w:r>
            <w:proofErr w:type="spellStart"/>
            <w:r>
              <w:rPr>
                <w:b/>
              </w:rPr>
              <w:t>Totals.sas</w:t>
            </w:r>
            <w:proofErr w:type="spellEnd"/>
          </w:p>
          <w:p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MACRO </w:t>
            </w:r>
            <w:proofErr w:type="spellStart"/>
            <w:r>
              <w:rPr>
                <w:b/>
              </w:rPr>
              <w:t>calSet.sas</w:t>
            </w:r>
            <w:proofErr w:type="spellEnd"/>
          </w:p>
          <w:p w:rsidR="005B46FB" w:rsidRDefault="005B46FB">
            <w:r>
              <w:t>A macro to produce an R script to run the calibration</w:t>
            </w:r>
          </w:p>
          <w:p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b/>
              </w:rPr>
              <w:t>%</w:t>
            </w:r>
            <w:proofErr w:type="spellStart"/>
            <w:r>
              <w:rPr>
                <w:rFonts w:ascii="Courier New" w:hAnsi="Courier New" w:cs="Courier New"/>
                <w:b/>
              </w:rPr>
              <w:t>calSet</w:t>
            </w:r>
            <w:proofErr w:type="spellEnd"/>
            <w:r>
              <w:rPr>
                <w:rFonts w:ascii="Courier New" w:hAnsi="Courier New" w:cs="Courier New"/>
                <w:b/>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rPr>
            </w:pPr>
            <w:r>
              <w:rPr>
                <w:b/>
              </w:rPr>
              <w:t xml:space="preserve">Calibration </w:t>
            </w:r>
            <w:proofErr w:type="spellStart"/>
            <w:r>
              <w:rPr>
                <w:b/>
              </w:rPr>
              <w:t>Setup.sas</w:t>
            </w:r>
            <w:proofErr w:type="spellEnd"/>
          </w:p>
          <w:p w:rsidR="005B46FB" w:rsidRDefault="005B46FB">
            <w:r>
              <w:t xml:space="preserve">Calculates </w:t>
            </w:r>
            <w:proofErr w:type="spellStart"/>
            <w:r>
              <w:t>preweights</w:t>
            </w:r>
            <w:proofErr w:type="spellEnd"/>
          </w:p>
          <w:p w:rsidR="005B46FB" w:rsidRDefault="005B46FB">
            <w:r>
              <w:t>Formats data for R procedure</w:t>
            </w:r>
          </w:p>
          <w:p w:rsidR="005B46FB" w:rsidRDefault="005B46FB">
            <w:r>
              <w:t>Runs the %</w:t>
            </w:r>
            <w:proofErr w:type="spellStart"/>
            <w:r>
              <w:t>calSet</w:t>
            </w:r>
            <w:proofErr w:type="spellEnd"/>
            <w:r>
              <w:t xml:space="preserve"> macro to either:</w:t>
            </w:r>
          </w:p>
          <w:p w:rsidR="005B46FB" w:rsidRDefault="005B46FB" w:rsidP="005B46FB">
            <w:pPr>
              <w:pStyle w:val="ListParagraph"/>
              <w:numPr>
                <w:ilvl w:val="0"/>
                <w:numId w:val="10"/>
              </w:numPr>
            </w:pPr>
            <w:r>
              <w:t>Write a script to run the calibration in R</w:t>
            </w:r>
          </w:p>
          <w:p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b/>
              </w:rPr>
            </w:pPr>
            <w:r>
              <w:rPr>
                <w:b/>
              </w:rPr>
              <w:t>FBSurvey.csv</w:t>
            </w:r>
          </w:p>
          <w:p w:rsidR="005B46FB" w:rsidRDefault="005B46FB">
            <w:pPr>
              <w:rPr>
                <w:b/>
              </w:rPr>
            </w:pPr>
          </w:p>
          <w:p w:rsidR="005B46FB" w:rsidRDefault="005B46FB">
            <w:r>
              <w:t>and either:</w:t>
            </w:r>
          </w:p>
          <w:p w:rsidR="005B46FB" w:rsidRDefault="005B46FB" w:rsidP="005B46FB">
            <w:pPr>
              <w:pStyle w:val="ListParagraph"/>
              <w:numPr>
                <w:ilvl w:val="0"/>
                <w:numId w:val="11"/>
              </w:numPr>
            </w:pPr>
            <w:proofErr w:type="spellStart"/>
            <w:r>
              <w:t>FBSWT.R</w:t>
            </w:r>
            <w:proofErr w:type="spellEnd"/>
          </w:p>
          <w:p w:rsidR="005B46FB" w:rsidRDefault="005B46FB" w:rsidP="005B46FB">
            <w:pPr>
              <w:pStyle w:val="ListParagraph"/>
              <w:numPr>
                <w:ilvl w:val="0"/>
                <w:numId w:val="11"/>
              </w:numPr>
            </w:pPr>
            <w:proofErr w:type="spellStart"/>
            <w:r>
              <w:t>FBSWTpoptemp.R</w:t>
            </w:r>
            <w:proofErr w:type="spellEnd"/>
          </w:p>
          <w:p w:rsidR="005B46FB" w:rsidRDefault="005B46FB">
            <w:pPr>
              <w:rPr>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
              <w:rPr>
                <w:b/>
              </w:rPr>
              <w:t>Calibration Template</w:t>
            </w:r>
            <w:r>
              <w:t>:</w:t>
            </w:r>
          </w:p>
          <w:p w:rsidR="005B46FB" w:rsidRDefault="005B46FB" w:rsidP="005B46FB">
            <w:pPr>
              <w:pStyle w:val="ListParagraph"/>
              <w:numPr>
                <w:ilvl w:val="0"/>
                <w:numId w:val="12"/>
              </w:numPr>
            </w:pPr>
            <w:proofErr w:type="spellStart"/>
            <w:r>
              <w:t>Regenesees.R</w:t>
            </w:r>
            <w:proofErr w:type="spellEnd"/>
          </w:p>
          <w:p w:rsidR="005B46FB" w:rsidRDefault="005B46FB" w:rsidP="005B46FB">
            <w:pPr>
              <w:pStyle w:val="ListParagraph"/>
              <w:numPr>
                <w:ilvl w:val="0"/>
                <w:numId w:val="12"/>
              </w:numPr>
            </w:pPr>
            <w:proofErr w:type="spellStart"/>
            <w:r>
              <w:t>FBSWTpoptemp.R</w:t>
            </w:r>
            <w:proofErr w:type="spellEnd"/>
          </w:p>
          <w:p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pPr>
              <w:rPr>
                <w:b/>
              </w:rPr>
            </w:pPr>
            <w:r>
              <w:rPr>
                <w:b/>
              </w:rPr>
              <w:t>Poptemplate.csv</w:t>
            </w:r>
          </w:p>
        </w:tc>
      </w:tr>
      <w:tr w:rsidR="005B46FB"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Poptemplate.csv</w:t>
            </w:r>
          </w:p>
          <w:p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pPr>
              <w:rPr>
                <w:b/>
              </w:rPr>
            </w:pPr>
            <w:r>
              <w:rPr>
                <w:b/>
              </w:rPr>
              <w:t>CensusTotals.csv</w:t>
            </w:r>
          </w:p>
        </w:tc>
      </w:tr>
      <w:tr w:rsidR="005B46FB"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Calibration:</w:t>
            </w:r>
          </w:p>
          <w:p w:rsidR="005B46FB" w:rsidRDefault="005B46FB" w:rsidP="005B46FB">
            <w:pPr>
              <w:pStyle w:val="ListParagraph"/>
              <w:numPr>
                <w:ilvl w:val="0"/>
                <w:numId w:val="14"/>
              </w:numPr>
            </w:pPr>
            <w:proofErr w:type="spellStart"/>
            <w:r>
              <w:t>Regenesees.R</w:t>
            </w:r>
            <w:proofErr w:type="spellEnd"/>
          </w:p>
          <w:p w:rsidR="005B46FB" w:rsidRDefault="005B46FB" w:rsidP="005B46FB">
            <w:pPr>
              <w:pStyle w:val="ListParagraph"/>
              <w:numPr>
                <w:ilvl w:val="0"/>
                <w:numId w:val="14"/>
              </w:numPr>
            </w:pPr>
            <w:proofErr w:type="spellStart"/>
            <w:r>
              <w:t>FBSWT.R</w:t>
            </w:r>
            <w:proofErr w:type="spellEnd"/>
          </w:p>
          <w:p w:rsidR="005B46FB" w:rsidRDefault="005B46FB" w:rsidP="005B46FB">
            <w:pPr>
              <w:pStyle w:val="ListParagraph"/>
              <w:numPr>
                <w:ilvl w:val="0"/>
                <w:numId w:val="14"/>
              </w:numPr>
            </w:pPr>
            <w:r>
              <w:t>FBSurvey.csv</w:t>
            </w:r>
          </w:p>
          <w:p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5"/>
              </w:numPr>
            </w:pPr>
            <w:r>
              <w:t xml:space="preserve">Calibrates the data by raking based on the </w:t>
            </w:r>
            <w:r>
              <w:rPr>
                <w:b/>
              </w:rPr>
              <w:t>model</w:t>
            </w:r>
            <w:r>
              <w:t xml:space="preserve"> and </w:t>
            </w:r>
          </w:p>
          <w:p w:rsidR="005B46FB" w:rsidRDefault="005B46FB" w:rsidP="005B46FB">
            <w:pPr>
              <w:pStyle w:val="ListParagraph"/>
              <w:numPr>
                <w:ilvl w:val="0"/>
                <w:numId w:val="15"/>
              </w:numPr>
            </w:pPr>
            <w:r>
              <w:t xml:space="preserve">the </w:t>
            </w:r>
            <w:r>
              <w:rPr>
                <w:b/>
              </w:rPr>
              <w:t xml:space="preserve">dataset </w:t>
            </w:r>
            <w:r>
              <w:t xml:space="preserve">provided to match </w:t>
            </w:r>
          </w:p>
          <w:p w:rsidR="005B46FB" w:rsidRDefault="005B46FB" w:rsidP="005B46FB">
            <w:pPr>
              <w:pStyle w:val="ListParagraph"/>
              <w:numPr>
                <w:ilvl w:val="0"/>
                <w:numId w:val="15"/>
              </w:numPr>
            </w:pPr>
            <w:r>
              <w:t>the population targets</w:t>
            </w:r>
          </w:p>
          <w:p w:rsidR="005B46FB" w:rsidRDefault="005B46FB"/>
          <w:p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FBSWT.csv</w:t>
            </w:r>
          </w:p>
          <w:p w:rsidR="005B46FB" w:rsidRDefault="005B46FB">
            <w:r>
              <w:t>The weighted survey data, which can be read into SAS or another analytical package for analysis.</w:t>
            </w:r>
          </w:p>
          <w:p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rsidR="005B46FB" w:rsidRDefault="005B46FB">
            <w:proofErr w:type="spellStart"/>
            <w:r>
              <w:rPr>
                <w:rFonts w:ascii="Courier New" w:hAnsi="Courier New" w:cs="Courier New"/>
              </w:rPr>
              <w:t>fbswt_scale</w:t>
            </w:r>
            <w:proofErr w:type="spellEnd"/>
            <w:r>
              <w:t xml:space="preserve"> will sum to the sample size</w:t>
            </w:r>
          </w:p>
          <w:p w:rsidR="005B46FB" w:rsidRDefault="005B46FB">
            <w:r>
              <w:rPr>
                <w:b/>
              </w:rPr>
              <w:t>FBSWT_Histogram.pdf</w:t>
            </w:r>
          </w:p>
          <w:p w:rsidR="005B46FB" w:rsidRDefault="005B46FB">
            <w:r>
              <w:t>A density plot of the final weight values</w:t>
            </w:r>
          </w:p>
        </w:tc>
      </w:tr>
    </w:tbl>
    <w:p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2BD6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11"/>
  </w:num>
  <w:num w:numId="6">
    <w:abstractNumId w:val="0"/>
  </w:num>
  <w:num w:numId="7">
    <w:abstractNumId w:val="14"/>
  </w:num>
  <w:num w:numId="8">
    <w:abstractNumId w:val="12"/>
  </w:num>
  <w:num w:numId="9">
    <w:abstractNumId w:val="5"/>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2"/>
  </w:num>
  <w:num w:numId="17">
    <w:abstractNumId w:val="1"/>
  </w:num>
  <w:num w:numId="18">
    <w:abstractNumId w:val="7"/>
  </w:num>
  <w:num w:numId="19">
    <w:abstractNumId w:val="15"/>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2A15"/>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31CC4"/>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FB59"/>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French D (David)</cp:lastModifiedBy>
  <cp:revision>4</cp:revision>
  <dcterms:created xsi:type="dcterms:W3CDTF">2022-12-21T11:49:00Z</dcterms:created>
  <dcterms:modified xsi:type="dcterms:W3CDTF">2023-01-05T15:35:00Z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